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Weekly Reflection Summary</w:t>
      </w:r>
    </w:p>
    <w:p>
      <w:pPr>
        <w:pStyle w:val="Heading2"/>
      </w:pPr>
      <w:r>
        <w:t>Week 1: User Research and Needs Analysis</w:t>
      </w:r>
    </w:p>
    <w:p>
      <w:pPr>
        <w:pStyle w:val="ListBullet"/>
      </w:pPr>
      <w:r>
        <w:t>**Main Tasks:**</w:t>
      </w:r>
    </w:p>
    <w:p>
      <w:pPr>
        <w:pStyle w:val="ListBullet2"/>
      </w:pPr>
      <w:r>
        <w:t>Designed and conducted user interviews focusing on gaming website expectations.</w:t>
      </w:r>
    </w:p>
    <w:p>
      <w:pPr>
        <w:pStyle w:val="ListBullet2"/>
      </w:pPr>
      <w:r>
        <w:t>Extracted and wrote structured user stories based on the findings.</w:t>
      </w:r>
    </w:p>
    <w:p>
      <w:pPr>
        <w:pStyle w:val="ListBullet2"/>
      </w:pPr>
      <w:r>
        <w:t>Defined user personas and their corresponding goals.</w:t>
      </w:r>
    </w:p>
    <w:p>
      <w:pPr>
        <w:pStyle w:val="ListBullet"/>
      </w:pPr>
      <w:r>
        <w:t>**Insights and Challenges:**</w:t>
      </w:r>
    </w:p>
    <w:p>
      <w:pPr>
        <w:pStyle w:val="ListBullet2"/>
      </w:pPr>
      <w:r>
        <w:t>Identified key needs from different user groups (efficiency-seekers, social players, etc.).</w:t>
      </w:r>
    </w:p>
    <w:p>
      <w:pPr>
        <w:pStyle w:val="ListBullet2"/>
      </w:pPr>
      <w:r>
        <w:t>Some interview responses were vague and required guided questioning.</w:t>
      </w:r>
    </w:p>
    <w:p>
      <w:pPr>
        <w:pStyle w:val="ListBullet2"/>
      </w:pPr>
      <w:r>
        <w:t>Realized the importance of user-driven design but saw room to improve interview structure.</w:t>
      </w:r>
    </w:p>
    <w:p>
      <w:pPr>
        <w:pStyle w:val="ListBullet"/>
      </w:pPr>
      <w:r>
        <w:t>**Suggestions for Improvement:**</w:t>
      </w:r>
    </w:p>
    <w:p>
      <w:pPr>
        <w:pStyle w:val="ListBullet2"/>
      </w:pPr>
      <w:r>
        <w:t>Design standardized interview templates for consistency.</w:t>
      </w:r>
    </w:p>
    <w:p>
      <w:pPr>
        <w:pStyle w:val="ListBullet2"/>
      </w:pPr>
      <w:r>
        <w:t>Refine user personas with more detailed behavioral and technical profiles.</w:t>
      </w:r>
    </w:p>
    <w:p>
      <w:pPr>
        <w:pStyle w:val="Heading2"/>
      </w:pPr>
      <w:r>
        <w:t>Week 2: Site Structure and Component Design</w:t>
      </w:r>
    </w:p>
    <w:p>
      <w:pPr>
        <w:pStyle w:val="ListBullet"/>
      </w:pPr>
      <w:r>
        <w:t>**Main Tasks:**</w:t>
      </w:r>
    </w:p>
    <w:p>
      <w:pPr>
        <w:pStyle w:val="ListBullet2"/>
      </w:pPr>
      <w:r>
        <w:t>Built the basic site structure using HTML and CSS.</w:t>
      </w:r>
    </w:p>
    <w:p>
      <w:pPr>
        <w:pStyle w:val="ListBullet2"/>
      </w:pPr>
      <w:r>
        <w:t>Implemented the initial version of flip cards.</w:t>
      </w:r>
    </w:p>
    <w:p>
      <w:pPr>
        <w:pStyle w:val="ListBullet2"/>
      </w:pPr>
      <w:r>
        <w:t>Defined layout rules such as container width, title hierarchy, and spacing utilities.</w:t>
      </w:r>
    </w:p>
    <w:p>
      <w:pPr>
        <w:pStyle w:val="ListBullet"/>
      </w:pPr>
      <w:r>
        <w:t>**Insights and Challenges:**</w:t>
      </w:r>
    </w:p>
    <w:p>
      <w:pPr>
        <w:pStyle w:val="ListBullet2"/>
      </w:pPr>
      <w:r>
        <w:t>Learned to use Flexbox and Grid effectively.</w:t>
      </w:r>
    </w:p>
    <w:p>
      <w:pPr>
        <w:pStyle w:val="ListBullet2"/>
      </w:pPr>
      <w:r>
        <w:t>Faced issues with CSS animations not triggering.</w:t>
      </w:r>
    </w:p>
    <w:p>
      <w:pPr>
        <w:pStyle w:val="ListBullet2"/>
      </w:pPr>
      <w:r>
        <w:t>Recognized inconsistent heading sizes and layout hierarchy.</w:t>
      </w:r>
    </w:p>
    <w:p>
      <w:pPr>
        <w:pStyle w:val="ListBullet"/>
      </w:pPr>
      <w:r>
        <w:t>**Suggestions for Improvement:**</w:t>
      </w:r>
    </w:p>
    <w:p>
      <w:pPr>
        <w:pStyle w:val="ListBullet2"/>
      </w:pPr>
      <w:r>
        <w:t>Deepen understanding of animation trigger mechanisms.</w:t>
      </w:r>
    </w:p>
    <w:p>
      <w:pPr>
        <w:pStyle w:val="ListBullet2"/>
      </w:pPr>
      <w:r>
        <w:t>Unify heading levels and spacing strategies.</w:t>
      </w:r>
    </w:p>
    <w:p>
      <w:pPr>
        <w:pStyle w:val="ListBullet2"/>
      </w:pPr>
      <w:r>
        <w:t>Split CSS into base/layout/component for maintainability.</w:t>
      </w:r>
    </w:p>
    <w:p>
      <w:pPr>
        <w:pStyle w:val="Heading2"/>
      </w:pPr>
      <w:r>
        <w:t>Week 3: Style Guide and Visual System</w:t>
      </w:r>
    </w:p>
    <w:p>
      <w:pPr>
        <w:pStyle w:val="ListBullet"/>
      </w:pPr>
      <w:r>
        <w:t>**Main Tasks:**</w:t>
      </w:r>
    </w:p>
    <w:p>
      <w:pPr>
        <w:pStyle w:val="ListBullet2"/>
      </w:pPr>
      <w:r>
        <w:t>Created a style guide documenting fonts, colors, cards, and buttons.</w:t>
      </w:r>
    </w:p>
    <w:p>
      <w:pPr>
        <w:pStyle w:val="ListBullet2"/>
      </w:pPr>
      <w:r>
        <w:t>Introduced CSS custom properties for consistency.</w:t>
      </w:r>
    </w:p>
    <w:p>
      <w:pPr>
        <w:pStyle w:val="ListBullet2"/>
      </w:pPr>
      <w:r>
        <w:t>Adopted a Steam-inspired blue color theme.</w:t>
      </w:r>
    </w:p>
    <w:p>
      <w:pPr>
        <w:pStyle w:val="ListBullet"/>
      </w:pPr>
      <w:r>
        <w:t>**Insights and Challenges:**</w:t>
      </w:r>
    </w:p>
    <w:p>
      <w:pPr>
        <w:pStyle w:val="ListBullet2"/>
      </w:pPr>
      <w:r>
        <w:t>Understood the collaborative value of having a clear style guide.</w:t>
      </w:r>
    </w:p>
    <w:p>
      <w:pPr>
        <w:pStyle w:val="ListBullet2"/>
      </w:pPr>
      <w:r>
        <w:t>Detected accessibility issues due to poor color contrast.</w:t>
      </w:r>
    </w:p>
    <w:p>
      <w:pPr>
        <w:pStyle w:val="ListBullet2"/>
      </w:pPr>
      <w:r>
        <w:t>Improved structure but image captions lacked clarity.</w:t>
      </w:r>
    </w:p>
    <w:p>
      <w:pPr>
        <w:pStyle w:val="ListBullet"/>
      </w:pPr>
      <w:r>
        <w:t>**Suggestions for Improvement:**</w:t>
      </w:r>
    </w:p>
    <w:p>
      <w:pPr>
        <w:pStyle w:val="ListBullet2"/>
      </w:pPr>
      <w:r>
        <w:t>Add visual examples with size and code annotations.</w:t>
      </w:r>
    </w:p>
    <w:p>
      <w:pPr>
        <w:pStyle w:val="ListBullet2"/>
      </w:pPr>
      <w:r>
        <w:t>Use color contrast tools to ensure WCAG compliance.</w:t>
      </w:r>
    </w:p>
    <w:p>
      <w:pPr>
        <w:pStyle w:val="ListBullet2"/>
      </w:pPr>
      <w:r>
        <w:t>Refactor reusable class components (e.g., .card, .btn).</w:t>
      </w:r>
    </w:p>
    <w:p>
      <w:pPr>
        <w:pStyle w:val="Heading2"/>
      </w:pPr>
      <w:r>
        <w:t>Week 4: Interaction and Accessibility Enhancements</w:t>
      </w:r>
    </w:p>
    <w:p>
      <w:pPr>
        <w:pStyle w:val="ListBullet"/>
      </w:pPr>
      <w:r>
        <w:t>**Main Tasks:**</w:t>
      </w:r>
    </w:p>
    <w:p>
      <w:pPr>
        <w:pStyle w:val="ListBullet2"/>
      </w:pPr>
      <w:r>
        <w:t>Refined flip card content to ensure clarity and completeness.</w:t>
      </w:r>
    </w:p>
    <w:p>
      <w:pPr>
        <w:pStyle w:val="ListBullet2"/>
      </w:pPr>
      <w:r>
        <w:t>Developed nested accordion components with brief descriptive summaries.</w:t>
      </w:r>
    </w:p>
    <w:p>
      <w:pPr>
        <w:pStyle w:val="ListBullet2"/>
      </w:pPr>
      <w:r>
        <w:t>Applied ARIA labels and keyboard navigation logic for better accessibility.</w:t>
      </w:r>
    </w:p>
    <w:p>
      <w:pPr>
        <w:pStyle w:val="ListBullet"/>
      </w:pPr>
      <w:r>
        <w:t>**Insights and Challenges:**</w:t>
      </w:r>
    </w:p>
    <w:p>
      <w:pPr>
        <w:pStyle w:val="ListBullet2"/>
      </w:pPr>
      <w:r>
        <w:t>Recognized the role of semantic HTML and accessibility standards.</w:t>
      </w:r>
    </w:p>
    <w:p>
      <w:pPr>
        <w:pStyle w:val="ListBullet2"/>
      </w:pPr>
      <w:r>
        <w:t>Gained experience with ARIA properties, though some confusion remained.</w:t>
      </w:r>
    </w:p>
    <w:p>
      <w:pPr>
        <w:pStyle w:val="ListBullet2"/>
      </w:pPr>
      <w:r>
        <w:t>Nested content occasionally rendered incorrectly on small screens.</w:t>
      </w:r>
    </w:p>
    <w:p>
      <w:pPr>
        <w:pStyle w:val="ListBullet"/>
      </w:pPr>
      <w:r>
        <w:t>**Suggestions for Improvement:**</w:t>
      </w:r>
    </w:p>
    <w:p>
      <w:pPr>
        <w:pStyle w:val="ListBullet2"/>
      </w:pPr>
      <w:r>
        <w:t>Regularly test with accessibility tools like WAVE and axe.</w:t>
      </w:r>
    </w:p>
    <w:p>
      <w:pPr>
        <w:pStyle w:val="ListBullet2"/>
      </w:pPr>
      <w:r>
        <w:t>Document components with behavior and accessibility notes.</w:t>
      </w:r>
    </w:p>
    <w:p>
      <w:pPr>
        <w:pStyle w:val="ListBullet2"/>
      </w:pPr>
      <w:r>
        <w:t>Simplify nested accordion content for readability.</w:t>
      </w:r>
    </w:p>
    <w:p>
      <w:pPr>
        <w:pStyle w:val="Heading2"/>
      </w:pPr>
      <w:r>
        <w:t>Week 5: Content Integration and Final Polishing</w:t>
      </w:r>
    </w:p>
    <w:p>
      <w:pPr>
        <w:pStyle w:val="ListBullet"/>
      </w:pPr>
      <w:r>
        <w:t>**Main Tasks:**</w:t>
      </w:r>
    </w:p>
    <w:p>
      <w:pPr>
        <w:pStyle w:val="ListBullet2"/>
      </w:pPr>
      <w:r>
        <w:t>Integrated previous work into main pages (home, style guide, ethics).</w:t>
      </w:r>
    </w:p>
    <w:p>
      <w:pPr>
        <w:pStyle w:val="ListBullet2"/>
      </w:pPr>
      <w:r>
        <w:t>Wrote Reflective Design and Ethics content based on ACS values.</w:t>
      </w:r>
    </w:p>
    <w:p>
      <w:pPr>
        <w:pStyle w:val="ListBullet2"/>
      </w:pPr>
      <w:r>
        <w:t>Refined navigation and layout for consistency.</w:t>
      </w:r>
    </w:p>
    <w:p>
      <w:pPr>
        <w:pStyle w:val="ListBullet"/>
      </w:pPr>
      <w:r>
        <w:t>**Insights and Challenges:**</w:t>
      </w:r>
    </w:p>
    <w:p>
      <w:pPr>
        <w:pStyle w:val="ListBullet2"/>
      </w:pPr>
      <w:r>
        <w:t>Articulated the design rationale and user-centric development process.</w:t>
      </w:r>
    </w:p>
    <w:p>
      <w:pPr>
        <w:pStyle w:val="ListBullet2"/>
      </w:pPr>
      <w:r>
        <w:t>Noticed slight performance issues due to uncompressed assets.</w:t>
      </w:r>
    </w:p>
    <w:p>
      <w:pPr>
        <w:pStyle w:val="ListBullet2"/>
      </w:pPr>
      <w:r>
        <w:t>Some textual content was repetitive or overly complex.</w:t>
      </w:r>
    </w:p>
    <w:p>
      <w:pPr>
        <w:pStyle w:val="ListBullet"/>
      </w:pPr>
      <w:r>
        <w:t>**Suggestions for Improvement:**</w:t>
      </w:r>
    </w:p>
    <w:p>
      <w:pPr>
        <w:pStyle w:val="ListBullet2"/>
      </w:pPr>
      <w:r>
        <w:t>Compress image assets to improve page load speed.</w:t>
      </w:r>
    </w:p>
    <w:p>
      <w:pPr>
        <w:pStyle w:val="ListBullet2"/>
      </w:pPr>
      <w:r>
        <w:t>Unify terminology across all pages.</w:t>
      </w:r>
    </w:p>
    <w:p>
      <w:pPr>
        <w:pStyle w:val="ListBullet2"/>
      </w:pPr>
      <w:r>
        <w:t>Add a summary page highlighting key insights and user impact.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